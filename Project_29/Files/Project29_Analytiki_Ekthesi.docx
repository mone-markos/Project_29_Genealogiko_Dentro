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7AF8" w14:textId="77777777" w:rsidR="00836A11" w:rsidRPr="00AA1395" w:rsidRDefault="00000000">
      <w:pPr>
        <w:pStyle w:val="Title"/>
        <w:rPr>
          <w:lang w:val="el-GR"/>
        </w:rPr>
      </w:pPr>
      <w:r>
        <w:t>Project</w:t>
      </w:r>
      <w:r w:rsidRPr="00AA1395">
        <w:rPr>
          <w:lang w:val="el-GR"/>
        </w:rPr>
        <w:t>29 – Γενεαλογικό Δέντρο</w:t>
      </w:r>
    </w:p>
    <w:p w14:paraId="067A4F91" w14:textId="2C800E02" w:rsidR="00836A11" w:rsidRPr="00AA1395" w:rsidRDefault="00000000" w:rsidP="00AA1395">
      <w:pPr>
        <w:jc w:val="center"/>
        <w:rPr>
          <w:lang w:val="el-GR"/>
        </w:rPr>
      </w:pPr>
      <w:r w:rsidRPr="00AA1395">
        <w:rPr>
          <w:lang w:val="el-GR"/>
        </w:rPr>
        <w:t>Ομάδα:</w:t>
      </w:r>
      <w:r w:rsidRPr="00AA1395">
        <w:rPr>
          <w:lang w:val="el-GR"/>
        </w:rPr>
        <w:br/>
        <w:t>ΜΠΟΥΡΑΝΤΑ</w:t>
      </w:r>
      <w:r w:rsidRPr="00AA1395">
        <w:rPr>
          <w:lang w:val="el-GR"/>
        </w:rPr>
        <w:br/>
        <w:t>ΛΟΓΟΘΕΤΗ</w:t>
      </w:r>
      <w:r w:rsidRPr="00AA1395">
        <w:rPr>
          <w:lang w:val="el-GR"/>
        </w:rPr>
        <w:br/>
        <w:t>ΜΠΑΧΑΡΙΔΗΣ</w:t>
      </w:r>
      <w:r w:rsidRPr="00AA1395">
        <w:rPr>
          <w:lang w:val="el-GR"/>
        </w:rPr>
        <w:br/>
        <w:t>ΜΟΝΕ</w:t>
      </w:r>
    </w:p>
    <w:p w14:paraId="1D4B2E7E" w14:textId="77777777" w:rsidR="00836A11" w:rsidRPr="00AA1395" w:rsidRDefault="00000000">
      <w:pPr>
        <w:pStyle w:val="Heading1"/>
        <w:rPr>
          <w:lang w:val="el-GR"/>
        </w:rPr>
      </w:pPr>
      <w:r w:rsidRPr="00AA1395">
        <w:rPr>
          <w:lang w:val="el-GR"/>
        </w:rPr>
        <w:t>1. Εισαγωγή</w:t>
      </w:r>
    </w:p>
    <w:p w14:paraId="68434FD1" w14:textId="77777777" w:rsidR="00836A11" w:rsidRPr="00AA1395" w:rsidRDefault="00000000">
      <w:pPr>
        <w:rPr>
          <w:lang w:val="el-GR"/>
        </w:rPr>
      </w:pPr>
      <w:r w:rsidRPr="00AA1395">
        <w:rPr>
          <w:lang w:val="el-GR"/>
        </w:rPr>
        <w:t>Η παρούσα εργασία έχει ως αντικείμενο τη σχεδίαση και υλοποίηση μιας εφαρμογής γενεαλογικού δέντρου με γραφικό περιβάλλον χρήστη (</w:t>
      </w:r>
      <w:r>
        <w:t>GUI</w:t>
      </w:r>
      <w:r w:rsidRPr="00AA1395">
        <w:rPr>
          <w:lang w:val="el-GR"/>
        </w:rPr>
        <w:t>). Ο βασικός στόχος ήταν να δημιουργηθεί ένα λειτουργικό εργαλείο που να επιτρέπει την εισαγωγή, επεξεργασία και διαγραφή προφίλ ατόμων, τη διαχείριση των μεταξύ τους σχέσεων, και την οπτική αναπαράσταση αυτών των σχέσεων σε μορφή γράφου.</w:t>
      </w:r>
    </w:p>
    <w:p w14:paraId="795A0008" w14:textId="77777777" w:rsidR="00836A11" w:rsidRPr="00AA1395" w:rsidRDefault="00000000">
      <w:pPr>
        <w:pStyle w:val="Heading1"/>
        <w:rPr>
          <w:lang w:val="el-GR"/>
        </w:rPr>
      </w:pPr>
      <w:r w:rsidRPr="00AA1395">
        <w:rPr>
          <w:lang w:val="el-GR"/>
        </w:rPr>
        <w:t>2. Τι κάναμε</w:t>
      </w:r>
    </w:p>
    <w:p w14:paraId="0CC01D75" w14:textId="793F86C6" w:rsidR="00836A11" w:rsidRPr="00AA1395" w:rsidRDefault="00000000">
      <w:pPr>
        <w:rPr>
          <w:lang w:val="el-GR"/>
        </w:rPr>
      </w:pPr>
      <w:r w:rsidRPr="00AA1395">
        <w:rPr>
          <w:lang w:val="el-GR"/>
        </w:rPr>
        <w:t xml:space="preserve">Αναπτύξαμε μια εφαρμογή σε </w:t>
      </w:r>
      <w:r>
        <w:t>Python</w:t>
      </w:r>
      <w:r w:rsidRPr="00AA1395">
        <w:rPr>
          <w:lang w:val="el-GR"/>
        </w:rPr>
        <w:t>, που επιτρέπει την:</w:t>
      </w:r>
      <w:r w:rsidRPr="00AA1395">
        <w:rPr>
          <w:lang w:val="el-GR"/>
        </w:rPr>
        <w:br/>
        <w:t>- Εισαγωγή νέων ατόμων με βασικές πληροφορίες (όνομα, επώνυμο, ημερομηνία γέννησης).</w:t>
      </w:r>
      <w:r w:rsidRPr="00AA1395">
        <w:rPr>
          <w:lang w:val="el-GR"/>
        </w:rPr>
        <w:br/>
        <w:t>- Δημιουργία σχέσεων μεταξύ αυτών των ατόμων (γονείς, παιδιά, σύζυγοι, αδέρφια).</w:t>
      </w:r>
      <w:r w:rsidRPr="00AA1395">
        <w:rPr>
          <w:lang w:val="el-GR"/>
        </w:rPr>
        <w:br/>
        <w:t>- Επεξεργασία και διαγραφή υπαρχόντων δεδομένων.</w:t>
      </w:r>
      <w:r w:rsidRPr="00AA1395">
        <w:rPr>
          <w:lang w:val="el-GR"/>
        </w:rPr>
        <w:br/>
        <w:t xml:space="preserve">- </w:t>
      </w:r>
      <w:proofErr w:type="spellStart"/>
      <w:r w:rsidRPr="00AA1395">
        <w:rPr>
          <w:lang w:val="el-GR"/>
        </w:rPr>
        <w:t>Οπτικοποίηση</w:t>
      </w:r>
      <w:proofErr w:type="spellEnd"/>
      <w:r w:rsidRPr="00AA1395">
        <w:rPr>
          <w:lang w:val="el-GR"/>
        </w:rPr>
        <w:t xml:space="preserve"> του γενεαλογικού δέντρου.</w:t>
      </w:r>
      <w:r w:rsidRPr="00AA1395">
        <w:rPr>
          <w:lang w:val="el-GR"/>
        </w:rPr>
        <w:br/>
        <w:t>- Αναζήτηση απογόνων ενός συγκεκριμένου ατόμου.</w:t>
      </w:r>
    </w:p>
    <w:p w14:paraId="4136D05E" w14:textId="77777777" w:rsidR="00836A11" w:rsidRPr="00AA1395" w:rsidRDefault="00000000">
      <w:pPr>
        <w:pStyle w:val="Heading1"/>
        <w:rPr>
          <w:lang w:val="el-GR"/>
        </w:rPr>
      </w:pPr>
      <w:r w:rsidRPr="00AA1395">
        <w:rPr>
          <w:lang w:val="el-GR"/>
        </w:rPr>
        <w:t>3. Πώς το κάναμε</w:t>
      </w:r>
    </w:p>
    <w:p w14:paraId="4B4D033F" w14:textId="77777777" w:rsidR="00AA1395" w:rsidRPr="00AA1395" w:rsidRDefault="00000000" w:rsidP="00AA1395">
      <w:pPr>
        <w:spacing w:after="0"/>
        <w:rPr>
          <w:lang w:val="el-GR"/>
        </w:rPr>
      </w:pPr>
      <w:r w:rsidRPr="00AA1395">
        <w:rPr>
          <w:lang w:val="el-GR"/>
        </w:rPr>
        <w:t xml:space="preserve">Η ανάπτυξη της εφαρμογής πραγματοποιήθηκε με τον διαχωρισμό των λειτουργιών σε επιμέρους αρχεία </w:t>
      </w:r>
      <w:r>
        <w:t>Python</w:t>
      </w:r>
      <w:r w:rsidRPr="00AA1395">
        <w:rPr>
          <w:lang w:val="el-GR"/>
        </w:rPr>
        <w:t>:</w:t>
      </w:r>
      <w:r w:rsidRPr="00AA1395">
        <w:rPr>
          <w:lang w:val="el-GR"/>
        </w:rPr>
        <w:br/>
        <w:t>- Το αρχείο `</w:t>
      </w:r>
      <w:r>
        <w:t>Database</w:t>
      </w:r>
      <w:r w:rsidRPr="00AA1395">
        <w:rPr>
          <w:lang w:val="el-GR"/>
        </w:rPr>
        <w:t>.</w:t>
      </w:r>
      <w:proofErr w:type="spellStart"/>
      <w:r>
        <w:t>py</w:t>
      </w:r>
      <w:proofErr w:type="spellEnd"/>
      <w:r w:rsidRPr="00AA1395">
        <w:rPr>
          <w:lang w:val="el-GR"/>
        </w:rPr>
        <w:t xml:space="preserve">` περιλαμβάνει συναρτήσεις για τη διαχείριση της βάσης δεδομένων </w:t>
      </w:r>
      <w:r>
        <w:t>SQLite</w:t>
      </w:r>
      <w:r w:rsidRPr="00AA1395">
        <w:rPr>
          <w:lang w:val="el-GR"/>
        </w:rPr>
        <w:t>.</w:t>
      </w:r>
      <w:r w:rsidRPr="00AA1395">
        <w:rPr>
          <w:lang w:val="el-GR"/>
        </w:rPr>
        <w:br/>
        <w:t>- Το αρχείο `</w:t>
      </w:r>
      <w:proofErr w:type="spellStart"/>
      <w:r>
        <w:t>gui</w:t>
      </w:r>
      <w:proofErr w:type="spellEnd"/>
      <w:r w:rsidRPr="00AA1395">
        <w:rPr>
          <w:lang w:val="el-GR"/>
        </w:rPr>
        <w:t>.</w:t>
      </w:r>
      <w:proofErr w:type="spellStart"/>
      <w:r>
        <w:t>py</w:t>
      </w:r>
      <w:proofErr w:type="spellEnd"/>
      <w:r w:rsidRPr="00AA1395">
        <w:rPr>
          <w:lang w:val="el-GR"/>
        </w:rPr>
        <w:t xml:space="preserve">` δημιουργεί το γραφικό περιβάλλον με χρήση της βιβλιοθήκης </w:t>
      </w:r>
      <w:proofErr w:type="spellStart"/>
      <w:r>
        <w:t>Tkinter</w:t>
      </w:r>
      <w:proofErr w:type="spellEnd"/>
      <w:r w:rsidRPr="00AA1395">
        <w:rPr>
          <w:lang w:val="el-GR"/>
        </w:rPr>
        <w:t>.</w:t>
      </w:r>
      <w:r w:rsidRPr="00AA1395">
        <w:rPr>
          <w:lang w:val="el-GR"/>
        </w:rPr>
        <w:br/>
        <w:t>- Το `</w:t>
      </w:r>
      <w:r>
        <w:t>graph</w:t>
      </w:r>
      <w:r w:rsidRPr="00AA1395">
        <w:rPr>
          <w:lang w:val="el-GR"/>
        </w:rPr>
        <w:t>.</w:t>
      </w:r>
      <w:proofErr w:type="spellStart"/>
      <w:r>
        <w:t>py</w:t>
      </w:r>
      <w:proofErr w:type="spellEnd"/>
      <w:r w:rsidRPr="00AA1395">
        <w:rPr>
          <w:lang w:val="el-GR"/>
        </w:rPr>
        <w:t xml:space="preserve">` αναλαμβάνει τη δημιουργία του γράφου και την εμφάνιση του δέντρου με </w:t>
      </w:r>
      <w:proofErr w:type="spellStart"/>
      <w:r>
        <w:t>NetworkX</w:t>
      </w:r>
      <w:proofErr w:type="spellEnd"/>
      <w:r w:rsidRPr="00AA1395">
        <w:rPr>
          <w:lang w:val="el-GR"/>
        </w:rPr>
        <w:t xml:space="preserve"> και </w:t>
      </w:r>
      <w:r>
        <w:t>Matplotlib</w:t>
      </w:r>
      <w:r w:rsidRPr="00AA1395">
        <w:rPr>
          <w:lang w:val="el-GR"/>
        </w:rPr>
        <w:t>.</w:t>
      </w:r>
      <w:r w:rsidRPr="00AA1395">
        <w:rPr>
          <w:lang w:val="el-GR"/>
        </w:rPr>
        <w:br/>
        <w:t>- Το `</w:t>
      </w:r>
      <w:r>
        <w:t>search</w:t>
      </w:r>
      <w:r w:rsidRPr="00AA1395">
        <w:rPr>
          <w:lang w:val="el-GR"/>
        </w:rPr>
        <w:t>_</w:t>
      </w:r>
      <w:r>
        <w:t>utility</w:t>
      </w:r>
      <w:r w:rsidRPr="00AA1395">
        <w:rPr>
          <w:lang w:val="el-GR"/>
        </w:rPr>
        <w:t>.</w:t>
      </w:r>
      <w:proofErr w:type="spellStart"/>
      <w:r>
        <w:t>py</w:t>
      </w:r>
      <w:proofErr w:type="spellEnd"/>
      <w:r w:rsidRPr="00AA1395">
        <w:rPr>
          <w:lang w:val="el-GR"/>
        </w:rPr>
        <w:t>` υποστηρίζει την αναδρομική αναζήτηση απογόνων μέσω αναλύσεων των σχέσεων.</w:t>
      </w:r>
    </w:p>
    <w:p w14:paraId="51566454" w14:textId="2937588E" w:rsidR="00836A11" w:rsidRPr="00AA1395" w:rsidRDefault="00000000">
      <w:pPr>
        <w:rPr>
          <w:lang w:val="el-GR"/>
        </w:rPr>
      </w:pPr>
      <w:r w:rsidRPr="00AA1395">
        <w:rPr>
          <w:lang w:val="el-GR"/>
        </w:rPr>
        <w:t>Όλα τα δεδομένα αποθηκεύονται σε μια τοπική βάση `</w:t>
      </w:r>
      <w:r>
        <w:t>family</w:t>
      </w:r>
      <w:r w:rsidRPr="00AA1395">
        <w:rPr>
          <w:lang w:val="el-GR"/>
        </w:rPr>
        <w:t>_</w:t>
      </w:r>
      <w:r>
        <w:t>tree</w:t>
      </w:r>
      <w:r w:rsidRPr="00AA1395">
        <w:rPr>
          <w:lang w:val="el-GR"/>
        </w:rPr>
        <w:t>.</w:t>
      </w:r>
      <w:proofErr w:type="spellStart"/>
      <w:r>
        <w:t>db</w:t>
      </w:r>
      <w:proofErr w:type="spellEnd"/>
      <w:r w:rsidRPr="00AA1395">
        <w:rPr>
          <w:lang w:val="el-GR"/>
        </w:rPr>
        <w:t xml:space="preserve">` και κάθε άτομο ή σχέση έχει μοναδικό </w:t>
      </w:r>
      <w:r>
        <w:t>ID</w:t>
      </w:r>
      <w:r w:rsidRPr="00AA1395">
        <w:rPr>
          <w:lang w:val="el-GR"/>
        </w:rPr>
        <w:t>. Η εφαρμογή δίνει έμφαση στη φιλικότητα προς τον χρήστη και τη σαφή παρουσίαση των πληροφοριών.</w:t>
      </w:r>
    </w:p>
    <w:p w14:paraId="7A53CB65" w14:textId="77777777" w:rsidR="00836A11" w:rsidRPr="00AA1395" w:rsidRDefault="00000000">
      <w:pPr>
        <w:pStyle w:val="Heading1"/>
        <w:rPr>
          <w:lang w:val="el-GR"/>
        </w:rPr>
      </w:pPr>
      <w:r w:rsidRPr="00AA1395">
        <w:rPr>
          <w:lang w:val="el-GR"/>
        </w:rPr>
        <w:lastRenderedPageBreak/>
        <w:t>4. Πώς μοιράσαμε τη δουλειά</w:t>
      </w:r>
    </w:p>
    <w:p w14:paraId="7BAEDC92" w14:textId="1C0FF5AC" w:rsidR="00836A11" w:rsidRPr="00AA1395" w:rsidRDefault="00000000">
      <w:pPr>
        <w:rPr>
          <w:lang w:val="el-GR"/>
        </w:rPr>
      </w:pPr>
      <w:r w:rsidRPr="00AA1395">
        <w:rPr>
          <w:lang w:val="el-GR"/>
        </w:rPr>
        <w:t xml:space="preserve">Η εργασία ολοκληρώθηκε ομαδικά, με διακριτούς ρόλους και </w:t>
      </w:r>
      <w:proofErr w:type="spellStart"/>
      <w:r w:rsidRPr="00AA1395">
        <w:rPr>
          <w:lang w:val="el-GR"/>
        </w:rPr>
        <w:t>υπευθυνότητες</w:t>
      </w:r>
      <w:proofErr w:type="spellEnd"/>
      <w:r w:rsidRPr="00AA1395">
        <w:rPr>
          <w:lang w:val="el-GR"/>
        </w:rPr>
        <w:t xml:space="preserve"> ως εξής:</w:t>
      </w:r>
      <w:r w:rsidRPr="00AA1395">
        <w:rPr>
          <w:lang w:val="el-GR"/>
        </w:rPr>
        <w:br/>
      </w:r>
      <w:r w:rsidRPr="00AA1395">
        <w:rPr>
          <w:lang w:val="el-GR"/>
        </w:rPr>
        <w:br/>
        <w:t>- ΜΠΟΥΡΑΝΤΑ: Υλοποίηση και διαχείριση του γραφικού περιβάλλοντος (</w:t>
      </w:r>
      <w:r>
        <w:t>GUI</w:t>
      </w:r>
      <w:r w:rsidRPr="00AA1395">
        <w:rPr>
          <w:lang w:val="el-GR"/>
        </w:rPr>
        <w:t>), σύνδεση με τις βασικές λειτουργίες.</w:t>
      </w:r>
      <w:r w:rsidRPr="00AA1395">
        <w:rPr>
          <w:lang w:val="el-GR"/>
        </w:rPr>
        <w:br/>
        <w:t>-</w:t>
      </w:r>
      <w:r w:rsidR="00AA1395" w:rsidRPr="00AA1395">
        <w:rPr>
          <w:lang w:val="el-GR"/>
        </w:rPr>
        <w:t xml:space="preserve"> ΜΟΝΕ</w:t>
      </w:r>
      <w:r w:rsidRPr="00AA1395">
        <w:rPr>
          <w:lang w:val="el-GR"/>
        </w:rPr>
        <w:t xml:space="preserve">: Ανάπτυξη και οργάνωση της βάσης δεδομένων και των </w:t>
      </w:r>
      <w:r>
        <w:t>CRUD</w:t>
      </w:r>
      <w:r w:rsidRPr="00AA1395">
        <w:rPr>
          <w:lang w:val="el-GR"/>
        </w:rPr>
        <w:t xml:space="preserve"> συναρτήσεων.</w:t>
      </w:r>
      <w:r w:rsidRPr="00AA1395">
        <w:rPr>
          <w:lang w:val="el-GR"/>
        </w:rPr>
        <w:br/>
        <w:t>-</w:t>
      </w:r>
      <w:r w:rsidR="00AA1395" w:rsidRPr="00AA1395">
        <w:rPr>
          <w:lang w:val="el-GR"/>
        </w:rPr>
        <w:t xml:space="preserve"> ΛΟΓΟΘΕΤΗ</w:t>
      </w:r>
      <w:r w:rsidRPr="00AA1395">
        <w:rPr>
          <w:lang w:val="el-GR"/>
        </w:rPr>
        <w:t>: Δημιουργία του γράφου, απεικόνιση του γενεαλογικού δέντρου και χρωματική κωδικοποίηση σχέσεων.</w:t>
      </w:r>
      <w:r w:rsidRPr="00AA1395">
        <w:rPr>
          <w:lang w:val="el-GR"/>
        </w:rPr>
        <w:br/>
        <w:t>-</w:t>
      </w:r>
      <w:r w:rsidR="00AA1395" w:rsidRPr="00AA1395">
        <w:rPr>
          <w:lang w:val="el-GR"/>
        </w:rPr>
        <w:t xml:space="preserve"> ΜΠΑΧΑΡΙΔΗΣ</w:t>
      </w:r>
      <w:r w:rsidRPr="00AA1395">
        <w:rPr>
          <w:lang w:val="el-GR"/>
        </w:rPr>
        <w:t>: Υλοποίηση της λογικής αναζήτησης απογόνων μέσω αναδρομής, και του αντικειμενοστραφούς μοντέλου `</w:t>
      </w:r>
      <w:r>
        <w:t>Person</w:t>
      </w:r>
      <w:r w:rsidRPr="00AA1395">
        <w:rPr>
          <w:lang w:val="el-GR"/>
        </w:rPr>
        <w:t>`.</w:t>
      </w:r>
    </w:p>
    <w:p w14:paraId="7E50C90B" w14:textId="77777777" w:rsidR="00836A11" w:rsidRPr="00AA1395" w:rsidRDefault="00000000">
      <w:pPr>
        <w:pStyle w:val="Heading1"/>
        <w:rPr>
          <w:lang w:val="el-GR"/>
        </w:rPr>
      </w:pPr>
      <w:r w:rsidRPr="00AA1395">
        <w:rPr>
          <w:lang w:val="el-GR"/>
        </w:rPr>
        <w:t>5. Αποτελέσματα</w:t>
      </w:r>
    </w:p>
    <w:p w14:paraId="7C3D9C82" w14:textId="77777777" w:rsidR="00836A11" w:rsidRPr="00AA1395" w:rsidRDefault="00000000">
      <w:pPr>
        <w:rPr>
          <w:lang w:val="el-GR"/>
        </w:rPr>
      </w:pPr>
      <w:r w:rsidRPr="00AA1395">
        <w:rPr>
          <w:lang w:val="el-GR"/>
        </w:rPr>
        <w:t xml:space="preserve">Η τελική έκδοση της εφαρμογής περιλαμβάνει πλήρως λειτουργικές δυνατότητες διαχείρισης οικογενειακών δεδομένων. Επιτρέπει τη </w:t>
      </w:r>
      <w:proofErr w:type="spellStart"/>
      <w:r w:rsidRPr="00AA1395">
        <w:rPr>
          <w:lang w:val="el-GR"/>
        </w:rPr>
        <w:t>διαδραστική</w:t>
      </w:r>
      <w:proofErr w:type="spellEnd"/>
      <w:r w:rsidRPr="00AA1395">
        <w:rPr>
          <w:lang w:val="el-GR"/>
        </w:rPr>
        <w:t xml:space="preserve"> προβολή του γενεαλογικού δέντρου, την αναζήτηση απογόνων και την επεξεργασία στοιχείων. Η απλότητα και καθαρότητα της </w:t>
      </w:r>
      <w:proofErr w:type="spellStart"/>
      <w:r w:rsidRPr="00AA1395">
        <w:rPr>
          <w:lang w:val="el-GR"/>
        </w:rPr>
        <w:t>διεπαφής</w:t>
      </w:r>
      <w:proofErr w:type="spellEnd"/>
      <w:r w:rsidRPr="00AA1395">
        <w:rPr>
          <w:lang w:val="el-GR"/>
        </w:rPr>
        <w:t xml:space="preserve"> εξασφαλίζει τη χρήση της από ευρύ κοινό χωρίς ιδιαίτερες τεχνικές γνώσεις.</w:t>
      </w:r>
    </w:p>
    <w:p w14:paraId="62AA2E9F" w14:textId="6B150343" w:rsidR="00836A11" w:rsidRPr="00AA1395" w:rsidRDefault="00000000">
      <w:pPr>
        <w:pStyle w:val="Heading1"/>
        <w:rPr>
          <w:lang w:val="el-GR"/>
        </w:rPr>
      </w:pPr>
      <w:r w:rsidRPr="00AA1395">
        <w:rPr>
          <w:lang w:val="el-GR"/>
        </w:rPr>
        <w:t xml:space="preserve">6. </w:t>
      </w:r>
      <w:r>
        <w:t>Screenshots</w:t>
      </w:r>
      <w:r w:rsidRPr="00AA1395">
        <w:rPr>
          <w:lang w:val="el-GR"/>
        </w:rPr>
        <w:t xml:space="preserve"> από την Εκτέλεση</w:t>
      </w:r>
    </w:p>
    <w:p w14:paraId="23C3048C" w14:textId="0B92245D" w:rsidR="00AA1395" w:rsidRPr="008C737E" w:rsidRDefault="00000000" w:rsidP="00AA1395">
      <w:pPr>
        <w:spacing w:after="0"/>
        <w:rPr>
          <w:lang w:val="el-GR"/>
        </w:rPr>
      </w:pPr>
      <w:r w:rsidRPr="00AA1395">
        <w:rPr>
          <w:lang w:val="el-GR"/>
        </w:rPr>
        <w:t>Αρχικό Μενού:</w:t>
      </w:r>
    </w:p>
    <w:p w14:paraId="58064D9D" w14:textId="095940D2" w:rsidR="00836A11" w:rsidRDefault="00AA1395">
      <w:r>
        <w:rPr>
          <w:noProof/>
        </w:rPr>
        <w:drawing>
          <wp:inline distT="0" distB="0" distL="0" distR="0" wp14:anchorId="78B59585" wp14:editId="2A3E1D70">
            <wp:extent cx="5029200" cy="3945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Το αρχικό μενού.png"/>
                    <pic:cNvPicPr/>
                  </pic:nvPicPr>
                  <pic:blipFill>
                    <a:blip r:embed="rId6"/>
                    <a:stretch>
                      <a:fillRect/>
                    </a:stretch>
                  </pic:blipFill>
                  <pic:spPr>
                    <a:xfrm>
                      <a:off x="0" y="0"/>
                      <a:ext cx="5029200" cy="3945877"/>
                    </a:xfrm>
                    <a:prstGeom prst="rect">
                      <a:avLst/>
                    </a:prstGeom>
                  </pic:spPr>
                </pic:pic>
              </a:graphicData>
            </a:graphic>
          </wp:inline>
        </w:drawing>
      </w:r>
    </w:p>
    <w:p w14:paraId="04DC6E1C" w14:textId="5448D67C" w:rsidR="00836A11" w:rsidRDefault="00000000">
      <w:r>
        <w:lastRenderedPageBreak/>
        <w:t>Παράθυρο Προσθήκης Ατόμου:</w:t>
      </w:r>
    </w:p>
    <w:p w14:paraId="1778D522" w14:textId="77777777" w:rsidR="00836A11" w:rsidRDefault="00000000">
      <w:r>
        <w:rPr>
          <w:noProof/>
        </w:rPr>
        <w:drawing>
          <wp:inline distT="0" distB="0" distL="0" distR="0" wp14:anchorId="57BC6D22" wp14:editId="72B38904">
            <wp:extent cx="5029200" cy="3949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Το παράθυρο προσθήκης ατόμου.png"/>
                    <pic:cNvPicPr/>
                  </pic:nvPicPr>
                  <pic:blipFill>
                    <a:blip r:embed="rId7"/>
                    <a:stretch>
                      <a:fillRect/>
                    </a:stretch>
                  </pic:blipFill>
                  <pic:spPr>
                    <a:xfrm>
                      <a:off x="0" y="0"/>
                      <a:ext cx="5029200" cy="3949973"/>
                    </a:xfrm>
                    <a:prstGeom prst="rect">
                      <a:avLst/>
                    </a:prstGeom>
                  </pic:spPr>
                </pic:pic>
              </a:graphicData>
            </a:graphic>
          </wp:inline>
        </w:drawing>
      </w:r>
    </w:p>
    <w:p w14:paraId="0F758724" w14:textId="77777777" w:rsidR="00AA1395" w:rsidRDefault="00AA1395"/>
    <w:p w14:paraId="22CE93B9" w14:textId="49A85C6B" w:rsidR="00836A11" w:rsidRPr="008C737E" w:rsidRDefault="00000000" w:rsidP="00AA1395">
      <w:pPr>
        <w:spacing w:after="0"/>
        <w:rPr>
          <w:lang w:val="el-GR"/>
        </w:rPr>
      </w:pPr>
      <w:r w:rsidRPr="008C737E">
        <w:rPr>
          <w:lang w:val="el-GR"/>
        </w:rPr>
        <w:lastRenderedPageBreak/>
        <w:t>Παράθυρο Προσθήκης Σχέσης:</w:t>
      </w:r>
      <w:r>
        <w:rPr>
          <w:noProof/>
        </w:rPr>
        <w:drawing>
          <wp:inline distT="0" distB="0" distL="0" distR="0" wp14:anchorId="6C9C4C38" wp14:editId="43250498">
            <wp:extent cx="5029200" cy="3947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Το παράθυρο προσθήκης σχέσης.png"/>
                    <pic:cNvPicPr/>
                  </pic:nvPicPr>
                  <pic:blipFill>
                    <a:blip r:embed="rId8"/>
                    <a:stretch>
                      <a:fillRect/>
                    </a:stretch>
                  </pic:blipFill>
                  <pic:spPr>
                    <a:xfrm>
                      <a:off x="0" y="0"/>
                      <a:ext cx="5029200" cy="3947421"/>
                    </a:xfrm>
                    <a:prstGeom prst="rect">
                      <a:avLst/>
                    </a:prstGeom>
                  </pic:spPr>
                </pic:pic>
              </a:graphicData>
            </a:graphic>
          </wp:inline>
        </w:drawing>
      </w:r>
    </w:p>
    <w:p w14:paraId="3DDF9700" w14:textId="77777777" w:rsidR="00AA1395" w:rsidRPr="008C737E" w:rsidRDefault="00AA1395">
      <w:pPr>
        <w:rPr>
          <w:lang w:val="el-GR"/>
        </w:rPr>
      </w:pPr>
    </w:p>
    <w:p w14:paraId="280DA2A8" w14:textId="77777777" w:rsidR="00AA1395" w:rsidRPr="008C737E" w:rsidRDefault="00AA1395">
      <w:pPr>
        <w:rPr>
          <w:lang w:val="el-GR"/>
        </w:rPr>
      </w:pPr>
    </w:p>
    <w:p w14:paraId="7CC0AD3C" w14:textId="77777777" w:rsidR="00AA1395" w:rsidRPr="008C737E" w:rsidRDefault="00AA1395">
      <w:pPr>
        <w:rPr>
          <w:lang w:val="el-GR"/>
        </w:rPr>
      </w:pPr>
    </w:p>
    <w:p w14:paraId="01763A1F" w14:textId="4523FFF0" w:rsidR="00836A11" w:rsidRPr="008C737E" w:rsidRDefault="00000000" w:rsidP="00AA1395">
      <w:pPr>
        <w:spacing w:after="0"/>
        <w:rPr>
          <w:lang w:val="el-GR"/>
        </w:rPr>
      </w:pPr>
      <w:r w:rsidRPr="008C737E">
        <w:rPr>
          <w:lang w:val="el-GR"/>
        </w:rPr>
        <w:lastRenderedPageBreak/>
        <w:t>Οπτική Απεικόνιση Γενεαλογικού Δέντρου:</w:t>
      </w:r>
      <w:r w:rsidR="008C737E">
        <w:rPr>
          <w:noProof/>
          <w:lang w:val="el-GR"/>
        </w:rPr>
        <w:drawing>
          <wp:inline distT="0" distB="0" distL="0" distR="0" wp14:anchorId="111E81D1" wp14:editId="75691B91">
            <wp:extent cx="5486400" cy="3019425"/>
            <wp:effectExtent l="0" t="0" r="0" b="9525"/>
            <wp:docPr id="120855154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51541" name="Picture 1" descr="A diagram of a network&#10;&#10;AI-generated content may be incorrect."/>
                    <pic:cNvPicPr/>
                  </pic:nvPicPr>
                  <pic:blipFill>
                    <a:blip r:embed="rId9"/>
                    <a:stretch>
                      <a:fillRect/>
                    </a:stretch>
                  </pic:blipFill>
                  <pic:spPr>
                    <a:xfrm>
                      <a:off x="0" y="0"/>
                      <a:ext cx="5486400" cy="3019425"/>
                    </a:xfrm>
                    <a:prstGeom prst="rect">
                      <a:avLst/>
                    </a:prstGeom>
                  </pic:spPr>
                </pic:pic>
              </a:graphicData>
            </a:graphic>
          </wp:inline>
        </w:drawing>
      </w:r>
    </w:p>
    <w:p w14:paraId="35F6E25D" w14:textId="77777777" w:rsidR="00AA1395" w:rsidRPr="008C737E" w:rsidRDefault="00AA1395">
      <w:pPr>
        <w:rPr>
          <w:lang w:val="el-GR"/>
        </w:rPr>
      </w:pPr>
    </w:p>
    <w:p w14:paraId="2EDD4901" w14:textId="77777777" w:rsidR="00AA1395" w:rsidRPr="008C737E" w:rsidRDefault="00AA1395">
      <w:pPr>
        <w:rPr>
          <w:lang w:val="el-GR"/>
        </w:rPr>
      </w:pPr>
    </w:p>
    <w:p w14:paraId="7F45A3FD" w14:textId="77777777" w:rsidR="00AA1395" w:rsidRPr="008C737E" w:rsidRDefault="00AA1395">
      <w:pPr>
        <w:rPr>
          <w:lang w:val="el-GR"/>
        </w:rPr>
      </w:pPr>
    </w:p>
    <w:p w14:paraId="7F89A4B1" w14:textId="77777777" w:rsidR="00AA1395" w:rsidRPr="008C737E" w:rsidRDefault="00AA1395">
      <w:pPr>
        <w:rPr>
          <w:lang w:val="el-GR"/>
        </w:rPr>
      </w:pPr>
    </w:p>
    <w:p w14:paraId="4937C630" w14:textId="77777777" w:rsidR="00AA1395" w:rsidRPr="008C737E" w:rsidRDefault="00AA1395">
      <w:pPr>
        <w:rPr>
          <w:lang w:val="el-GR"/>
        </w:rPr>
      </w:pPr>
    </w:p>
    <w:p w14:paraId="1947DD53" w14:textId="77777777" w:rsidR="00AA1395" w:rsidRPr="008C737E" w:rsidRDefault="00AA1395">
      <w:pPr>
        <w:rPr>
          <w:lang w:val="el-GR"/>
        </w:rPr>
      </w:pPr>
    </w:p>
    <w:p w14:paraId="78BAD1E8" w14:textId="77777777" w:rsidR="00AA1395" w:rsidRPr="008C737E" w:rsidRDefault="00AA1395">
      <w:pPr>
        <w:rPr>
          <w:lang w:val="el-GR"/>
        </w:rPr>
      </w:pPr>
    </w:p>
    <w:p w14:paraId="3927ECD0" w14:textId="77777777" w:rsidR="00AA1395" w:rsidRPr="008C737E" w:rsidRDefault="00AA1395">
      <w:pPr>
        <w:rPr>
          <w:lang w:val="el-GR"/>
        </w:rPr>
      </w:pPr>
    </w:p>
    <w:p w14:paraId="510AD2AB" w14:textId="77777777" w:rsidR="00AA1395" w:rsidRPr="008C737E" w:rsidRDefault="00AA1395">
      <w:pPr>
        <w:rPr>
          <w:lang w:val="el-GR"/>
        </w:rPr>
      </w:pPr>
    </w:p>
    <w:p w14:paraId="6CCBE7DC" w14:textId="77777777" w:rsidR="00AA1395" w:rsidRPr="008C737E" w:rsidRDefault="00AA1395">
      <w:pPr>
        <w:rPr>
          <w:lang w:val="el-GR"/>
        </w:rPr>
      </w:pPr>
    </w:p>
    <w:p w14:paraId="1A626370" w14:textId="77777777" w:rsidR="00AA1395" w:rsidRDefault="00AA1395"/>
    <w:p w14:paraId="21D920D6" w14:textId="77777777" w:rsidR="008C737E" w:rsidRDefault="008C737E"/>
    <w:p w14:paraId="08D7D83E" w14:textId="77777777" w:rsidR="008C737E" w:rsidRDefault="008C737E"/>
    <w:p w14:paraId="2A9D44F0" w14:textId="77777777" w:rsidR="008C737E" w:rsidRDefault="008C737E"/>
    <w:p w14:paraId="07E88A6F" w14:textId="77777777" w:rsidR="008C737E" w:rsidRDefault="008C737E"/>
    <w:p w14:paraId="28FEC41D" w14:textId="77777777" w:rsidR="008C737E" w:rsidRPr="008C737E" w:rsidRDefault="008C737E"/>
    <w:p w14:paraId="2257C481" w14:textId="4BB4A933" w:rsidR="00AA1395" w:rsidRDefault="00000000">
      <w:proofErr w:type="spellStart"/>
      <w:r>
        <w:lastRenderedPageBreak/>
        <w:t>Αν</w:t>
      </w:r>
      <w:proofErr w:type="spellEnd"/>
      <w:r>
        <w:t>αζήτηση Απ</w:t>
      </w:r>
      <w:proofErr w:type="spellStart"/>
      <w:r>
        <w:t>ογόνων</w:t>
      </w:r>
      <w:proofErr w:type="spellEnd"/>
      <w:r>
        <w:t>:</w:t>
      </w:r>
    </w:p>
    <w:p w14:paraId="3A480E05" w14:textId="61E4D1F6" w:rsidR="00836A11" w:rsidRDefault="00000000">
      <w:r>
        <w:rPr>
          <w:noProof/>
        </w:rPr>
        <w:drawing>
          <wp:inline distT="0" distB="0" distL="0" distR="0" wp14:anchorId="3216F32D" wp14:editId="357BD320">
            <wp:extent cx="5029200" cy="3991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παράθυρο αναζήτησης απογόνων.png"/>
                    <pic:cNvPicPr/>
                  </pic:nvPicPr>
                  <pic:blipFill>
                    <a:blip r:embed="rId10"/>
                    <a:stretch>
                      <a:fillRect/>
                    </a:stretch>
                  </pic:blipFill>
                  <pic:spPr>
                    <a:xfrm>
                      <a:off x="0" y="0"/>
                      <a:ext cx="5029200" cy="3991657"/>
                    </a:xfrm>
                    <a:prstGeom prst="rect">
                      <a:avLst/>
                    </a:prstGeom>
                  </pic:spPr>
                </pic:pic>
              </a:graphicData>
            </a:graphic>
          </wp:inline>
        </w:drawing>
      </w:r>
    </w:p>
    <w:p w14:paraId="5DA89A3F" w14:textId="77777777" w:rsidR="00AA1395" w:rsidRDefault="00AA1395">
      <w:pPr>
        <w:pStyle w:val="Heading1"/>
      </w:pPr>
    </w:p>
    <w:p w14:paraId="2D475B1A" w14:textId="77777777" w:rsidR="00AA1395" w:rsidRDefault="00AA1395">
      <w:pPr>
        <w:pStyle w:val="Heading1"/>
      </w:pPr>
    </w:p>
    <w:p w14:paraId="794EB336" w14:textId="28325082" w:rsidR="00836A11" w:rsidRPr="00AA1395" w:rsidRDefault="00000000">
      <w:pPr>
        <w:pStyle w:val="Heading1"/>
        <w:rPr>
          <w:lang w:val="el-GR"/>
        </w:rPr>
      </w:pPr>
      <w:r w:rsidRPr="00AA1395">
        <w:rPr>
          <w:lang w:val="el-GR"/>
        </w:rPr>
        <w:t>7. Συμπεράσματα &amp; Προτάσεις</w:t>
      </w:r>
    </w:p>
    <w:p w14:paraId="5B3E1B99" w14:textId="77777777" w:rsidR="00836A11" w:rsidRPr="00AA1395" w:rsidRDefault="00000000">
      <w:pPr>
        <w:rPr>
          <w:lang w:val="el-GR"/>
        </w:rPr>
      </w:pPr>
      <w:r w:rsidRPr="00AA1395">
        <w:rPr>
          <w:lang w:val="el-GR"/>
        </w:rPr>
        <w:t>Η εργασία ολοκληρώθηκε με επιτυχία και το τελικό αποτέλεσμα ήταν μια σταθερή, εύχρηστη εφαρμογή. Στο μέλλον, θα μπορούσαν να προστεθούν λειτουργίες όπως:</w:t>
      </w:r>
      <w:r w:rsidRPr="00AA1395">
        <w:rPr>
          <w:lang w:val="el-GR"/>
        </w:rPr>
        <w:br/>
        <w:t xml:space="preserve">- Εξαγωγή του δέντρου σε </w:t>
      </w:r>
      <w:r>
        <w:t>PDF</w:t>
      </w:r>
      <w:r w:rsidRPr="00AA1395">
        <w:rPr>
          <w:lang w:val="el-GR"/>
        </w:rPr>
        <w:t xml:space="preserve"> ή εικόνα</w:t>
      </w:r>
      <w:r w:rsidRPr="00AA1395">
        <w:rPr>
          <w:lang w:val="el-GR"/>
        </w:rPr>
        <w:br/>
        <w:t>- Υποστήριξη φωτογραφιών για κάθε προφίλ</w:t>
      </w:r>
      <w:r w:rsidRPr="00AA1395">
        <w:rPr>
          <w:lang w:val="el-GR"/>
        </w:rPr>
        <w:br/>
        <w:t>- Υποστήριξη διαφορετικών γλωσσών</w:t>
      </w:r>
      <w:r w:rsidRPr="00AA1395">
        <w:rPr>
          <w:lang w:val="el-GR"/>
        </w:rPr>
        <w:br/>
        <w:t xml:space="preserve">- Δημιουργία </w:t>
      </w:r>
      <w:r>
        <w:t>web</w:t>
      </w:r>
      <w:r w:rsidRPr="00AA1395">
        <w:rPr>
          <w:lang w:val="el-GR"/>
        </w:rPr>
        <w:t>-</w:t>
      </w:r>
      <w:r>
        <w:t>based</w:t>
      </w:r>
      <w:r w:rsidRPr="00AA1395">
        <w:rPr>
          <w:lang w:val="el-GR"/>
        </w:rPr>
        <w:t xml:space="preserve"> έκδοσης της εφαρμογής</w:t>
      </w:r>
    </w:p>
    <w:sectPr w:rsidR="00836A11" w:rsidRPr="00AA13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824362">
    <w:abstractNumId w:val="8"/>
  </w:num>
  <w:num w:numId="2" w16cid:durableId="868183112">
    <w:abstractNumId w:val="6"/>
  </w:num>
  <w:num w:numId="3" w16cid:durableId="1704132653">
    <w:abstractNumId w:val="5"/>
  </w:num>
  <w:num w:numId="4" w16cid:durableId="673069023">
    <w:abstractNumId w:val="4"/>
  </w:num>
  <w:num w:numId="5" w16cid:durableId="948967707">
    <w:abstractNumId w:val="7"/>
  </w:num>
  <w:num w:numId="6" w16cid:durableId="2057896268">
    <w:abstractNumId w:val="3"/>
  </w:num>
  <w:num w:numId="7" w16cid:durableId="1098019915">
    <w:abstractNumId w:val="2"/>
  </w:num>
  <w:num w:numId="8" w16cid:durableId="1427119299">
    <w:abstractNumId w:val="1"/>
  </w:num>
  <w:num w:numId="9" w16cid:durableId="180349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BFB"/>
    <w:rsid w:val="00836A11"/>
    <w:rsid w:val="008C737E"/>
    <w:rsid w:val="00AA1395"/>
    <w:rsid w:val="00AA1D8D"/>
    <w:rsid w:val="00B47730"/>
    <w:rsid w:val="00CB0664"/>
    <w:rsid w:val="00E973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A6279"/>
  <w14:defaultImageDpi w14:val="300"/>
  <w15:docId w15:val="{012F1B37-74FE-4255-B822-6459A68C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Marinel Mone</cp:lastModifiedBy>
  <cp:revision>3</cp:revision>
  <dcterms:created xsi:type="dcterms:W3CDTF">2013-12-23T23:15:00Z</dcterms:created>
  <dcterms:modified xsi:type="dcterms:W3CDTF">2025-06-11T19:05:00Z</dcterms:modified>
  <cp:category/>
</cp:coreProperties>
</file>